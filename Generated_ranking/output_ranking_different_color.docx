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{'k': 1, 'Score': 1.0, 'Group': 0, 'Utility': 1.4426950408889634}</w:t>
      </w:r>
    </w:p>
    <w:p>
      <w:r>
        <w:rPr>
          <w:color w:val="3F2C36"/>
        </w:rPr>
        <w:t>{'k': 2, 'Score': 0.9634788985234082, 'Group': 0, 'Utility': 0.87699628746322411}</w:t>
      </w:r>
    </w:p>
    <w:p>
      <w:r>
        <w:rPr>
          <w:color w:val="CC0000"/>
        </w:rPr>
        <w:t>{'k': 3, 'Score': 0.9420066211780169, 'Group': 1, 'Utility': 0.67951414042904668}</w:t>
      </w:r>
    </w:p>
    <w:p>
      <w:r>
        <w:rPr>
          <w:color w:val="3F2C36"/>
        </w:rPr>
        <w:t>{'k': 4, 'Score': 0.9257552084212175, 'Group': 0, 'Utility': 0.57520405184261703}</w:t>
      </w:r>
    </w:p>
    <w:p>
      <w:r>
        <w:rPr>
          <w:color w:val="0066FF"/>
        </w:rPr>
        <w:t>{'k': 5, 'Score': 0.8366075105736831, 'Group': 2, 'Utility': 0.46691954190375745}</w:t>
      </w:r>
    </w:p>
    <w:p>
      <w:r>
        <w:rPr>
          <w:color w:val="CC0000"/>
        </w:rPr>
        <w:t>{'k': 6, 'Score': 0.8861122927489402, 'Group': 1, 'Utility': 0.45537163839713968}</w:t>
      </w:r>
    </w:p>
    <w:p>
      <w:r>
        <w:rPr>
          <w:color w:val="3F2C36"/>
        </w:rPr>
        <w:t>{'k': 7, 'Score': 0.9148915339734488, 'Group': 0, 'Utility': 0.43996982633826376}</w:t>
      </w:r>
    </w:p>
    <w:p>
      <w:r>
        <w:rPr>
          <w:color w:val="009933"/>
        </w:rPr>
        <w:t>{'k': 8, 'Score': 0.8370719344477783, 'Group': 3, 'Utility': 0.3809678551213882}</w:t>
      </w:r>
    </w:p>
    <w:p>
      <w:r>
        <w:rPr>
          <w:color w:val="0066FF"/>
        </w:rPr>
        <w:t>{'k': 9, 'Score': 0.8125237519389911, 'Group': 2, 'Utility': 0.35287458188243037}</w:t>
      </w:r>
    </w:p>
    <w:p>
      <w:r>
        <w:rPr>
          <w:color w:val="3F2C36"/>
        </w:rPr>
        <w:t>{'k': 10, 'Score': 0.9129079211152771, 'Group': 0, 'Utility': 0.3807121734928412}</w:t>
      </w:r>
    </w:p>
    <w:p>
      <w:r>
        <w:rPr>
          <w:color w:val="CC0000"/>
        </w:rPr>
        <w:t>{'k': 11, 'Score': 0.8818414203072478, 'Group': 1, 'Utility': 0.35487909390176969}</w:t>
      </w:r>
    </w:p>
    <w:p>
      <w:r>
        <w:rPr>
          <w:color w:val="3F2C36"/>
        </w:rPr>
        <w:t>{'k': 12, 'Score': 0.9017068827878809, 'Group': 0, 'Utility': 0.35154958524416119}</w:t>
      </w:r>
    </w:p>
    <w:p>
      <w:r>
        <w:rPr>
          <w:color w:val="CC0000"/>
        </w:rPr>
        <w:t>{'k': 13, 'Score': 0.8683481684573157, 'Group': 1, 'Utility': 0.32903725080648777}</w:t>
      </w:r>
    </w:p>
    <w:p>
      <w:r>
        <w:rPr>
          <w:color w:val="0066FF"/>
        </w:rPr>
        <w:t>{'k': 14, 'Score': 0.7967230489334141, 'Group': 2, 'Utility': 0.29420542078914852}</w:t>
      </w:r>
    </w:p>
    <w:p>
      <w:r>
        <w:rPr>
          <w:color w:val="3F2C36"/>
        </w:rPr>
        <w:t>{'k': 15, 'Score': 0.9002629392657567, 'Group': 0, 'Utility': 0.32470121949370734}</w:t>
      </w:r>
    </w:p>
    <w:p>
      <w:r>
        <w:rPr>
          <w:color w:val="009933"/>
        </w:rPr>
        <w:t>{'k': 16, 'Score': 0.8283012163519716, 'Group': 3, 'Utility': 0.29235398671605883}</w:t>
      </w:r>
    </w:p>
    <w:p>
      <w:r>
        <w:rPr>
          <w:color w:val="CC0000"/>
        </w:rPr>
        <w:t>{'k': 17, 'Score': 0.8623399919929922, 'Group': 1, 'Utility': 0.2983491620540431}</w:t>
      </w:r>
    </w:p>
    <w:p>
      <w:r>
        <w:rPr>
          <w:color w:val="3F2C36"/>
        </w:rPr>
        <w:t>{'k': 18, 'Score': 0.8984551526487219, 'Group': 0, 'Utility': 0.30513627859357817}</w:t>
      </w:r>
    </w:p>
    <w:p>
      <w:r>
        <w:rPr>
          <w:color w:val="0066FF"/>
        </w:rPr>
        <w:t>{'k': 19, 'Score': 0.7906908695906277, 'Group': 2, 'Utility': 0.26393909648427649}</w:t>
      </w:r>
    </w:p>
    <w:p>
      <w:r>
        <w:rPr>
          <w:color w:val="3F2C36"/>
        </w:rPr>
        <w:t>{'k': 20, 'Score': 0.8786100728116797, 'Group': 0, 'Utility': 0.28858715637145071}</w:t>
      </w:r>
    </w:p>
    <w:p>
      <w:r>
        <w:rPr>
          <w:color w:val="CC0000"/>
        </w:rPr>
        <w:t>{'k': 21, 'Score': 0.8510703754589874, 'Group': 1, 'Utility': 0.27533441817802512}</w:t>
      </w:r>
    </w:p>
    <w:p>
      <w:r>
        <w:rPr>
          <w:color w:val="CC0000"/>
        </w:rPr>
        <w:t>{'k': 22, 'Score': 0.8481272459841925, 'Group': 1, 'Utility': 0.27049236502350382}</w:t>
      </w:r>
    </w:p>
    <w:p>
      <w:r>
        <w:rPr>
          <w:color w:val="3F2C36"/>
        </w:rPr>
        <w:t>{'k': 23, 'Score': 0.8776749386857043, 'Group': 0, 'Utility': 0.27616742369326486}</w:t>
      </w:r>
    </w:p>
    <w:p>
      <w:r>
        <w:rPr>
          <w:color w:val="0066FF"/>
        </w:rPr>
        <w:t>{'k': 24, 'Score': 0.7818367152672885, 'Group': 2, 'Utility': 0.24289123215845129}</w:t>
      </w:r>
    </w:p>
    <w:p>
      <w:r>
        <w:rPr>
          <w:color w:val="3F2C36"/>
        </w:rPr>
        <w:t>{'k': 25, 'Score': 0.8769908749974441, 'Group': 0, 'Utility': 0.26917277151339636}</w:t>
      </w:r>
    </w:p>
    <w:p>
      <w:r>
        <w:rPr>
          <w:color w:val="009933"/>
        </w:rPr>
        <w:t>{'k': 26, 'Score': 0.7833385686282466, 'Group': 3, 'Utility': 0.23767516429838301}</w:t>
      </w:r>
    </w:p>
    <w:p>
      <w:r>
        <w:rPr>
          <w:color w:val="CC0000"/>
        </w:rPr>
        <w:t>{'k': 27, 'Score': 0.8475226174110342, 'Group': 1, 'Utility': 0.25434291767598394}</w:t>
      </w:r>
    </w:p>
    <w:p>
      <w:r>
        <w:rPr>
          <w:color w:val="3F2C36"/>
        </w:rPr>
        <w:t>{'k': 28, 'Score': 0.875584840813496, 'Group': 0, 'Utility': 0.26002611146197185}</w:t>
      </w:r>
    </w:p>
    <w:p>
      <w:r>
        <w:rPr>
          <w:color w:val="0066FF"/>
        </w:rPr>
        <w:t>{'k': 29, 'Score': 0.7805089735657651, 'Group': 2, 'Utility': 0.22948064636705459}</w:t>
      </w:r>
    </w:p>
    <w:p>
      <w:r>
        <w:rPr>
          <w:color w:val="3F2C36"/>
        </w:rPr>
        <w:t>{'k': 30, 'Score': 0.873061748425369, 'Group': 0, 'Utility': 0.25424140989374072}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