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D08" w:rsidRPr="00C23EEE" w:rsidRDefault="00C23EEE">
      <w:pPr>
        <w:pStyle w:val="Titel"/>
      </w:pPr>
      <w:r>
        <w:t>German Credit C</w:t>
      </w:r>
      <w:r w:rsidR="000E01BF">
        <w:t>olor-</w:t>
      </w:r>
      <w:r>
        <w:t>B</w:t>
      </w:r>
      <w:r w:rsidR="000E01BF">
        <w:t>lind</w:t>
      </w:r>
      <w:bookmarkStart w:id="0" w:name="_GoBack"/>
      <w:bookmarkEnd w:id="0"/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3F2C36"/>
          <w:sz w:val="20"/>
          <w:szCs w:val="20"/>
        </w:rPr>
        <w:t>{'Index': 654, 'k': 1, 'Score': 1.0</w:t>
      </w:r>
      <w:r w:rsidR="00EB7D51">
        <w:rPr>
          <w:color w:val="3F2C36"/>
          <w:sz w:val="20"/>
          <w:szCs w:val="20"/>
        </w:rPr>
        <w:t>000000000000000</w:t>
      </w:r>
      <w:r w:rsidRPr="00C23EEE">
        <w:rPr>
          <w:color w:val="3F2C36"/>
          <w:sz w:val="20"/>
          <w:szCs w:val="20"/>
        </w:rPr>
        <w:t>, 'Group': 0</w:t>
      </w:r>
      <w:r w:rsidRPr="00C23EEE">
        <w:rPr>
          <w:color w:val="3F2C36"/>
          <w:sz w:val="20"/>
          <w:szCs w:val="20"/>
        </w:rPr>
        <w:t>, 'Utility': 1.4426950408889634}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3F2C36"/>
          <w:sz w:val="20"/>
          <w:szCs w:val="20"/>
        </w:rPr>
        <w:t>{'Index': 891, 'k': 2, 'Score': 0.9634788985234082, 'Group': 0, 'Utility': 0.87699628746322411}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CC0000"/>
          <w:sz w:val="20"/>
          <w:szCs w:val="20"/>
        </w:rPr>
        <w:t xml:space="preserve">{'Index': 827, 'k': 3, 'Score': 0.9420066211780169, 'Group': 1, </w:t>
      </w:r>
      <w:r w:rsidRPr="00C23EEE">
        <w:rPr>
          <w:color w:val="CC0000"/>
          <w:sz w:val="20"/>
          <w:szCs w:val="20"/>
        </w:rPr>
        <w:t>'Utility': 0.67951414042904668}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3F2C36"/>
          <w:sz w:val="20"/>
          <w:szCs w:val="20"/>
        </w:rPr>
        <w:t>{'Index': 769, 'k': 4, 'Score': 0.9257552084212175, 'Group': 0, 'Utility': 0.57520405184261703}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3F2C36"/>
          <w:sz w:val="20"/>
          <w:szCs w:val="20"/>
        </w:rPr>
        <w:t>{'Index': 263, 'k': 5, 'Score': 0.9148915339734488, 'Group': 0, 'Utility': 0.51061068725235315}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3F2C36"/>
          <w:sz w:val="20"/>
          <w:szCs w:val="20"/>
        </w:rPr>
        <w:t>{'Index': 30, 'k': 6, 'Score': 0</w:t>
      </w:r>
      <w:r w:rsidRPr="00C23EEE">
        <w:rPr>
          <w:color w:val="3F2C36"/>
          <w:sz w:val="20"/>
          <w:szCs w:val="20"/>
        </w:rPr>
        <w:t>.9129079211152771, 'Group': 0, 'Utility': 0.46914186739735608}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3F2C36"/>
          <w:sz w:val="20"/>
          <w:szCs w:val="20"/>
        </w:rPr>
        <w:t>{'Index': 808, 'k': 7, 'Score': 0.9017068827878809, 'Group': 0, 'Utility': 0.43362934937784053}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3F2C36"/>
          <w:sz w:val="20"/>
          <w:szCs w:val="20"/>
        </w:rPr>
        <w:t>{'Index': 243, 'k': 8, 'Score': 0.9002629392657567, 'Group': 0, 'Utility': 0.4097273207990329}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3F2C36"/>
          <w:sz w:val="20"/>
          <w:szCs w:val="20"/>
        </w:rPr>
        <w:t>{'</w:t>
      </w:r>
      <w:r w:rsidRPr="00C23EEE">
        <w:rPr>
          <w:color w:val="3F2C36"/>
          <w:sz w:val="20"/>
          <w:szCs w:val="20"/>
        </w:rPr>
        <w:t>Index': 66, 'k': 9, 'Score': 0.8984551526487219, 'Group': 0, 'Utility': 0.39019411503288365}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CC0000"/>
          <w:sz w:val="20"/>
          <w:szCs w:val="20"/>
        </w:rPr>
        <w:t>{'Index': 803, 'k': 10, 'Score': 0.8861122927489402, 'Group': 1, 'Utility': 0.36953752851551236}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CC0000"/>
          <w:sz w:val="20"/>
          <w:szCs w:val="20"/>
        </w:rPr>
        <w:t>{'Index': 147, 'k': 11, 'Score': 0.8818414203072478, 'Group': 1, '</w:t>
      </w:r>
      <w:r w:rsidRPr="00C23EEE">
        <w:rPr>
          <w:color w:val="CC0000"/>
          <w:sz w:val="20"/>
          <w:szCs w:val="20"/>
        </w:rPr>
        <w:t>Utility': 0.35487909390176969}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3F2C36"/>
          <w:sz w:val="20"/>
          <w:szCs w:val="20"/>
        </w:rPr>
        <w:t>{'Index': 958, 'k': 12, 'Score': 0.8786100728116797, 'Group': 0, 'Utility': 0.34254480317740743}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3F2C36"/>
          <w:sz w:val="20"/>
          <w:szCs w:val="20"/>
        </w:rPr>
        <w:t>{'Index': 716, 'k': 13, 'Score': 0.8776749386857043, 'Group': 0, 'Utility': 0.33257138025631994}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3F2C36"/>
          <w:sz w:val="20"/>
          <w:szCs w:val="20"/>
        </w:rPr>
        <w:t>{'Index': 673, 'k': 14, 'Score'</w:t>
      </w:r>
      <w:r w:rsidRPr="00C23EEE">
        <w:rPr>
          <w:color w:val="3F2C36"/>
          <w:sz w:val="20"/>
          <w:szCs w:val="20"/>
        </w:rPr>
        <w:t>: 0.8769908749974441, 'Group': 0, 'Utility': 0.32384587059741282}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3F2C36"/>
          <w:sz w:val="20"/>
          <w:szCs w:val="20"/>
        </w:rPr>
        <w:t>{'Index': 872, 'k': 15, 'Score': 0.875584840813496, 'Group': 0, 'Utility': 0.31580047692979579}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3F2C36"/>
          <w:sz w:val="20"/>
          <w:szCs w:val="20"/>
        </w:rPr>
        <w:t>{'Index': 773, 'k': 16, 'Score': 0.873061748425369, 'Group': 0, 'Utility': 0.3081524906188095}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3F2C36"/>
          <w:sz w:val="20"/>
          <w:szCs w:val="20"/>
        </w:rPr>
        <w:t>{'Index': 950, 'k': 17, 'Score': 0.869156815803223, 'Group': 0, 'Utility': 0.30070762123549893}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CC0000"/>
          <w:sz w:val="20"/>
          <w:szCs w:val="20"/>
        </w:rPr>
        <w:t>{'Index': 264, 'k': 18, 'Score': 0.8683481684573157, 'Group': 1, 'Utility': 0.29491124611559849}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CC0000"/>
          <w:sz w:val="20"/>
          <w:szCs w:val="20"/>
        </w:rPr>
        <w:t xml:space="preserve">{'Index': 293, 'k': 19, 'Score': 0.8623399919929922, 'Group': </w:t>
      </w:r>
      <w:r w:rsidRPr="00C23EEE">
        <w:rPr>
          <w:color w:val="CC0000"/>
          <w:sz w:val="20"/>
          <w:szCs w:val="20"/>
        </w:rPr>
        <w:t>1, 'Utility': 0.28785616111480949}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CC0000"/>
          <w:sz w:val="20"/>
          <w:szCs w:val="20"/>
        </w:rPr>
        <w:t>{'Index': 956, 'k': 20, 'Score': 0.8510703754589874, 'Group': 1, 'Utility': 0.27954150211334466}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3F2C36"/>
          <w:sz w:val="20"/>
          <w:szCs w:val="20"/>
        </w:rPr>
        <w:t>{'Index': 55, 'k': 21, 'Score': 0.8503116382578004, 'Group': 0, 'Utility': 0.27508895496856239}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3F2C36"/>
          <w:sz w:val="20"/>
          <w:szCs w:val="20"/>
        </w:rPr>
        <w:t>{'Index': 206, 'k': 22, 'Sco</w:t>
      </w:r>
      <w:r w:rsidRPr="00C23EEE">
        <w:rPr>
          <w:color w:val="3F2C36"/>
          <w:sz w:val="20"/>
          <w:szCs w:val="20"/>
        </w:rPr>
        <w:t>re': 0.8482735447242, 'Group': 0, 'Utility': 0.27053902393273233}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CC0000"/>
          <w:sz w:val="20"/>
          <w:szCs w:val="20"/>
        </w:rPr>
        <w:t>{'Index': 492, 'k': 23, 'Score': 0.8481272459841925, 'Group': 1, 'Utility': 0.26687000638102354}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CC0000"/>
          <w:sz w:val="20"/>
          <w:szCs w:val="20"/>
        </w:rPr>
        <w:t>{'Index': 320, 'k': 24, 'Score': 0.8475226174110342, 'Group': 1, 'Utility': 0.263297705013437</w:t>
      </w:r>
      <w:r w:rsidRPr="00C23EEE">
        <w:rPr>
          <w:color w:val="CC0000"/>
          <w:sz w:val="20"/>
          <w:szCs w:val="20"/>
        </w:rPr>
        <w:t>97}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3F2C36"/>
          <w:sz w:val="20"/>
          <w:szCs w:val="20"/>
        </w:rPr>
        <w:t>{'Index': 247, 'k': 25, 'Score': 0.845611392800435, 'Group': 0, 'Utility': 0.25954153995508755}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3F2C36"/>
          <w:sz w:val="20"/>
          <w:szCs w:val="20"/>
        </w:rPr>
        <w:t>{'Index': 107, 'k': 26, 'Score': 0.841062589828185, 'Group': 0, 'Utility': 0.25518938710332406}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CC0000"/>
          <w:sz w:val="20"/>
          <w:szCs w:val="20"/>
        </w:rPr>
        <w:t>{'Index': 375, 'k': 27, 'Score': 0.839406055890173, 'Group':</w:t>
      </w:r>
      <w:r w:rsidRPr="00C23EEE">
        <w:rPr>
          <w:color w:val="CC0000"/>
          <w:sz w:val="20"/>
          <w:szCs w:val="20"/>
        </w:rPr>
        <w:t xml:space="preserve"> 1, 'Utility': 0.25190712434574969}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CC0000"/>
          <w:sz w:val="20"/>
          <w:szCs w:val="20"/>
        </w:rPr>
        <w:t>{'Index': 913, 'k': 28, 'Score': 0.8392351823226774, 'Group': 1, 'Utility': 0.24923120055241729}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3F2C36"/>
          <w:sz w:val="20"/>
          <w:szCs w:val="20"/>
        </w:rPr>
        <w:t>{'Index': 453, 'k': 29, 'Score': 0.8387783785305106, 'Group': 0, 'Utility': 0.24661267324644418}</w:t>
      </w:r>
    </w:p>
    <w:p w:rsidR="00036D08" w:rsidRPr="00C23EEE" w:rsidRDefault="000E01BF" w:rsidP="00C23EEE">
      <w:pPr>
        <w:spacing w:after="0"/>
        <w:rPr>
          <w:sz w:val="20"/>
          <w:szCs w:val="20"/>
        </w:rPr>
      </w:pPr>
      <w:r w:rsidRPr="00C23EEE">
        <w:rPr>
          <w:color w:val="3F2C36"/>
          <w:sz w:val="20"/>
          <w:szCs w:val="20"/>
        </w:rPr>
        <w:t xml:space="preserve">{'Index': 702, 'k': 30, </w:t>
      </w:r>
      <w:r w:rsidRPr="00C23EEE">
        <w:rPr>
          <w:color w:val="3F2C36"/>
          <w:sz w:val="20"/>
          <w:szCs w:val="20"/>
        </w:rPr>
        <w:t>'Score': 0.8386686541591615, 'Group': 0, 'Utility': 0.2442259112275586}</w:t>
      </w:r>
    </w:p>
    <w:sectPr w:rsidR="00036D08" w:rsidRPr="00C23E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D08"/>
    <w:rsid w:val="0006063C"/>
    <w:rsid w:val="000E01BF"/>
    <w:rsid w:val="0015074B"/>
    <w:rsid w:val="0029639D"/>
    <w:rsid w:val="00326F90"/>
    <w:rsid w:val="006448B9"/>
    <w:rsid w:val="00AA1D8D"/>
    <w:rsid w:val="00B47730"/>
    <w:rsid w:val="00C23EEE"/>
    <w:rsid w:val="00CB0664"/>
    <w:rsid w:val="00EB7D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B9D325"/>
  <w14:defaultImageDpi w14:val="300"/>
  <w15:docId w15:val="{9C3312A9-CF3E-493C-9CCD-77AABFE1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C20A5A-D7D9-4B1F-BD06-DE1AD15BE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Hyerim</cp:lastModifiedBy>
  <cp:revision>5</cp:revision>
  <dcterms:created xsi:type="dcterms:W3CDTF">2013-12-23T23:15:00Z</dcterms:created>
  <dcterms:modified xsi:type="dcterms:W3CDTF">2018-04-10T14:06:00Z</dcterms:modified>
  <cp:category/>
</cp:coreProperties>
</file>