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F8F" w:rsidRDefault="00D34CA3" w:rsidP="00D34CA3">
      <w:pPr>
        <w:pStyle w:val="Titel"/>
        <w:spacing w:after="0"/>
      </w:pPr>
      <w:r>
        <w:t>Output Ranking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18363, 'k': 1, 'Utility': 1.4426950408889634, 'Group': 0, 'Recidivism': 1.0</w:t>
      </w:r>
      <w:r>
        <w:rPr>
          <w:color w:val="3F2C36"/>
          <w:sz w:val="18"/>
          <w:szCs w:val="18"/>
        </w:rPr>
        <w:t>0000000000000000</w:t>
      </w:r>
      <w:bookmarkStart w:id="0" w:name="_GoBack"/>
      <w:bookmarkEnd w:id="0"/>
      <w:r w:rsidRPr="00D34CA3">
        <w:rPr>
          <w:color w:val="3F2C36"/>
          <w:sz w:val="18"/>
          <w:szCs w:val="18"/>
        </w:rPr>
        <w:t>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13126, 'k': 2, 'Utility': 0.90190370257347807, 'Group': 0, 'Recidivism': 0.9908424908424909}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CC0000"/>
          <w:sz w:val="18"/>
          <w:szCs w:val="18"/>
        </w:rPr>
        <w:t xml:space="preserve">{'Index': 13351, 'k': 3, 'Utility': </w:t>
      </w:r>
      <w:r w:rsidRPr="00D34CA3">
        <w:rPr>
          <w:color w:val="CC0000"/>
          <w:sz w:val="18"/>
          <w:szCs w:val="18"/>
        </w:rPr>
        <w:t>0.71342062461542144, 'Group': 1, 'Recidivism': 0.989010989010989}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0066FF"/>
          <w:sz w:val="18"/>
          <w:szCs w:val="18"/>
        </w:rPr>
        <w:t>{'Index': 16134, 'k': 4, 'Utility': 0.60654124564152589, 'Group': 2, 'Recidivism': 0.9761904761904762}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12765, 'k': 5, 'Utility': 0.55095536210828244, 'Group': 0, 'Recidivism': 0.98</w:t>
      </w:r>
      <w:r w:rsidRPr="00D34CA3">
        <w:rPr>
          <w:color w:val="3F2C36"/>
          <w:sz w:val="18"/>
          <w:szCs w:val="18"/>
        </w:rPr>
        <w:t>71794871794871}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2878, 'k': 6, 'Utility': 0.50448628481719116, 'Group': 0, 'Recidivism': 0.9816849816849816}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11019, 'k': 7, 'Utility': 0.47032915252424085, 'Group': 0, 'Recidivism': 0.978021978021978}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009933"/>
          <w:sz w:val="18"/>
          <w:szCs w:val="18"/>
        </w:rPr>
        <w:t>{'Index': 6399, 'k': 8, 'Utility': 0</w:t>
      </w:r>
      <w:r w:rsidRPr="00D34CA3">
        <w:rPr>
          <w:color w:val="009933"/>
          <w:sz w:val="18"/>
          <w:szCs w:val="18"/>
        </w:rPr>
        <w:t>.40844067861460648, 'Group': 3, 'Recidivism': 0.8974358974358975}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0066FF"/>
          <w:sz w:val="18"/>
          <w:szCs w:val="18"/>
        </w:rPr>
        <w:t>{'Index': 7213, 'k': 9, 'Utility': 0.42236331481799766, 'Group': 2, 'Recidivism': 0.9725274725274726}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2123, 'k': 10, 'Utility': 0.40710304877128806, 'Group': 0, 'Recidivism': 0.976</w:t>
      </w:r>
      <w:r w:rsidRPr="00D34CA3">
        <w:rPr>
          <w:color w:val="3F2C36"/>
          <w:sz w:val="18"/>
          <w:szCs w:val="18"/>
        </w:rPr>
        <w:t>1904761904762}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CC0000"/>
          <w:sz w:val="18"/>
          <w:szCs w:val="18"/>
        </w:rPr>
        <w:t>{'Index': 12791, 'k': 11, 'Utility': 0.39284794713465787, 'Group': 1, 'Recidivism': 0.9761904761904762}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13502, 'k': 12, 'Utility': 0.37987454665509346, 'Group': 0, 'Recidivism': 0.9743589743589745}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2415, 'k': 13, 'Utility</w:t>
      </w:r>
      <w:r w:rsidRPr="00D34CA3">
        <w:rPr>
          <w:color w:val="3F2C36"/>
          <w:sz w:val="18"/>
          <w:szCs w:val="18"/>
        </w:rPr>
        <w:t>': 0.3692072026722602, 'Group': 0, 'Recidivism': 0.9743589743589745}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0066FF"/>
          <w:sz w:val="18"/>
          <w:szCs w:val="18"/>
        </w:rPr>
        <w:t>{'Index': 4572, 'k': 14, 'Utility': 0.35777197500627167, 'Group': 2, 'Recidivism': 0.9688644688644689}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CC0000"/>
          <w:sz w:val="18"/>
          <w:szCs w:val="18"/>
        </w:rPr>
        <w:t xml:space="preserve">{'Index': 14963, 'k': 15, 'Utility': 0.35076514043591556, 'Group': 1, 'Recidivism': </w:t>
      </w:r>
      <w:r w:rsidRPr="00D34CA3">
        <w:rPr>
          <w:color w:val="CC0000"/>
          <w:sz w:val="18"/>
          <w:szCs w:val="18"/>
        </w:rPr>
        <w:t>0.9725274725274726}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17696, 'k': 16, 'Utility': 0.34325952705528973, 'Group': 0, 'Recidivism': 0.9725274725274726}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009933"/>
          <w:sz w:val="18"/>
          <w:szCs w:val="18"/>
        </w:rPr>
        <w:t>{'Index': 5774, 'k': 17, 'Utility': 0.30922419973527926, 'Group': 3, 'Recidivism': 0.8937728937728937}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CC0000"/>
          <w:sz w:val="18"/>
          <w:szCs w:val="18"/>
        </w:rPr>
        <w:t>{'Index': 16292, 'k': 18, 'Ut</w:t>
      </w:r>
      <w:r w:rsidRPr="00D34CA3">
        <w:rPr>
          <w:color w:val="CC0000"/>
          <w:sz w:val="18"/>
          <w:szCs w:val="18"/>
        </w:rPr>
        <w:t>ility': 0.32967094158316401, 'Group': 1, 'Recidivism': 0.9706959706959707}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CC0000"/>
          <w:sz w:val="18"/>
          <w:szCs w:val="18"/>
        </w:rPr>
        <w:t>{'Index': 2027, 'k': 19, 'Utility': 0.32402627540023271, 'Group': 1, 'Recidivism': 0.9706959706959707}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11760, 'k': 20, 'Utility': 0.31763042868426916, 'Group': 0, 'Recidiv</w:t>
      </w:r>
      <w:r w:rsidRPr="00D34CA3">
        <w:rPr>
          <w:color w:val="3F2C36"/>
          <w:sz w:val="18"/>
          <w:szCs w:val="18"/>
        </w:rPr>
        <w:t>ism': 0.9670329670329669}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0066FF"/>
          <w:sz w:val="18"/>
          <w:szCs w:val="18"/>
        </w:rPr>
        <w:t>{'Index': 4319, 'k': 21, 'Utility': 0.30870247452464905, 'Group': 2, 'Recidivism': 0.9542124542124543}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6273, 'k': 22, 'Utility': 0.30841484641246686, 'Group': 0, 'Recidivism': 0.9670329670329669}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0066FF"/>
          <w:sz w:val="18"/>
          <w:szCs w:val="18"/>
        </w:rPr>
        <w:t>{'Index': 11409, 'k': 23</w:t>
      </w:r>
      <w:r w:rsidRPr="00D34CA3">
        <w:rPr>
          <w:color w:val="0066FF"/>
          <w:sz w:val="18"/>
          <w:szCs w:val="18"/>
        </w:rPr>
        <w:t>, 'Utility': 0.29852167375468253, 'Group': 2, 'Recidivism': 0.9487179487179487}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CC0000"/>
          <w:sz w:val="18"/>
          <w:szCs w:val="18"/>
        </w:rPr>
        <w:t>{'Index': 10720, 'k': 24, 'Utility': 0.29985669460889691, 'Group': 1, 'Recidivism': 0.9652014652014651}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17668, 'k': 25, 'Utility': 0.295684904399727, 'Group': 0, 'Rec</w:t>
      </w:r>
      <w:r w:rsidRPr="00D34CA3">
        <w:rPr>
          <w:color w:val="3F2C36"/>
          <w:sz w:val="18"/>
          <w:szCs w:val="18"/>
        </w:rPr>
        <w:t>idivism': 0.9633699633699634}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3128, 'k': 26, 'Utility': 0.29229904347113339, 'Group': 0, 'Recidivism': 0.9633699633699634}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009933"/>
          <w:sz w:val="18"/>
          <w:szCs w:val="18"/>
        </w:rPr>
        <w:t>{'Index': 15783, 'k': 27, 'Utility': 0.26767306424853693, 'Group': 3, 'Recidivism': 0.8919413919413918}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1769, 'k'</w:t>
      </w:r>
      <w:r w:rsidRPr="00D34CA3">
        <w:rPr>
          <w:color w:val="3F2C36"/>
          <w:sz w:val="18"/>
          <w:szCs w:val="18"/>
        </w:rPr>
        <w:t>: 28, 'Utility': 0.28609602838899756, 'Group': 0, 'Recidivism': 0.9633699633699634}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0066FF"/>
          <w:sz w:val="18"/>
          <w:szCs w:val="18"/>
        </w:rPr>
        <w:t>{'Index': 142, 'k': 29, 'Utility': 0.2789364574467339, 'Group': 2, 'Recidivism': 0.9487179487179487}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 xml:space="preserve">{'Index': 18393, 'k': 30, 'Utility': 0.28000641944227156, 'Group': 0, </w:t>
      </w:r>
      <w:r w:rsidRPr="00D34CA3">
        <w:rPr>
          <w:color w:val="3F2C36"/>
          <w:sz w:val="18"/>
          <w:szCs w:val="18"/>
        </w:rPr>
        <w:t>'Recidivism': 0.9615384615384616}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12747, 'k': 31, 'Utility': 0.27691289429517096, 'Group': 0, 'Recidivism': 0.9597069597069597}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13769, 'k': 32, 'Utility': 0.2739520624613529, 'Group': 0, 'Recidivism': 0.9578754578754579}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009933"/>
          <w:sz w:val="18"/>
          <w:szCs w:val="18"/>
        </w:rPr>
        <w:t>{'Index': 17449</w:t>
      </w:r>
      <w:r w:rsidRPr="00D34CA3">
        <w:rPr>
          <w:color w:val="009933"/>
          <w:sz w:val="18"/>
          <w:szCs w:val="18"/>
        </w:rPr>
        <w:t>, 'k': 33, 'Utility': 0.25085789681464105, 'Group': 3, 'Recidivism': 0.8846153846153846}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CC0000"/>
          <w:sz w:val="18"/>
          <w:szCs w:val="18"/>
        </w:rPr>
        <w:t>{'Index': 15407, 'k': 34, 'Utility': 0.26941819515532406, 'Group': 1, 'Recidivism': 0.9578754578754579}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0066FF"/>
          <w:sz w:val="18"/>
          <w:szCs w:val="18"/>
        </w:rPr>
        <w:t>{'Index': 15999, 'k': 35, 'Utility': 0.26423369407233954, 'Grou</w:t>
      </w:r>
      <w:r w:rsidRPr="00D34CA3">
        <w:rPr>
          <w:color w:val="0066FF"/>
          <w:sz w:val="18"/>
          <w:szCs w:val="18"/>
        </w:rPr>
        <w:t>p': 2, 'Recidivism': 0.9468864468864469}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11665, 'k': 36, 'Utility': 0.26527201145207402, 'Group': 0, 'Recidivism': 0.9578754578754579}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10108, 'k': 37, 'Utility': 0.26332722190352409, 'Group': 0, 'Recidivism': 0.9578754578754579}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</w:t>
      </w:r>
      <w:r w:rsidRPr="00D34CA3">
        <w:rPr>
          <w:color w:val="3F2C36"/>
          <w:sz w:val="18"/>
          <w:szCs w:val="18"/>
        </w:rPr>
        <w:t>': 5488, 'k': 38, 'Utility': 0.26146017193061327, 'Group': 0, 'Recidivism': 0.9578754578754579}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0066FF"/>
          <w:sz w:val="18"/>
          <w:szCs w:val="18"/>
        </w:rPr>
        <w:t>{'Index': 7194, 'k': 39, 'Utility': 0.25619024877622248, 'Group': 2, 'Recidivism': 0.9450549450549451}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 xml:space="preserve">{'Index': 4164, 'k': 40, 'Utility': 0.25793910571003026, </w:t>
      </w:r>
      <w:r w:rsidRPr="00D34CA3">
        <w:rPr>
          <w:color w:val="3F2C36"/>
          <w:sz w:val="18"/>
          <w:szCs w:val="18"/>
        </w:rPr>
        <w:t>'Group': 0, 'Recidivism': 0.9578754578754579}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CC0000"/>
          <w:sz w:val="18"/>
          <w:szCs w:val="18"/>
        </w:rPr>
        <w:t>{'Index': 2712, 'k': 41, 'Utility': 0.25382605891038451, 'Group': 1, 'Recidivism': 0.9487179487179487}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6724, 'k': 42, 'Utility': 0.25369893248461156, 'Group': 0, 'Recidivism': 0.9542124542124543}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009933"/>
          <w:sz w:val="18"/>
          <w:szCs w:val="18"/>
        </w:rPr>
        <w:t>{'In</w:t>
      </w:r>
      <w:r w:rsidRPr="00D34CA3">
        <w:rPr>
          <w:color w:val="009933"/>
          <w:sz w:val="18"/>
          <w:szCs w:val="18"/>
        </w:rPr>
        <w:t>dex': 6854, 'k': 43, 'Utility': 0.23376613494377865, 'Group': 3, 'Recidivism': 0.8846153846153846}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7639, 'k': 44, 'Utility': 0.24970678464504564, 'Group': 0, 'Recidivism': 0.9505494505494505}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0066FF"/>
          <w:sz w:val="18"/>
          <w:szCs w:val="18"/>
        </w:rPr>
        <w:t>{'Index': 5924, 'k': 45, 'Utility': 0.2454030927059469</w:t>
      </w:r>
      <w:r w:rsidRPr="00D34CA3">
        <w:rPr>
          <w:color w:val="0066FF"/>
          <w:sz w:val="18"/>
          <w:szCs w:val="18"/>
        </w:rPr>
        <w:t>, 'Group': 2, 'Recidivism': 0.9395604395604396}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962, 'k': 46, 'Utility': 0.24688649602089546, 'Group': 0, 'Recidivism': 0.9505494505494505}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CC0000"/>
          <w:sz w:val="18"/>
          <w:szCs w:val="18"/>
        </w:rPr>
        <w:t>{'Index': 8596, 'k': 47, 'Utility': 0.24459759237983328, 'Group': 1, 'Recidivism': 0.9468864468864469}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375, 'k': 48, 'Utility': 0.24424289348891998, 'Group': 0, 'Recidivism': 0.9505494505494505}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0066FF"/>
          <w:sz w:val="18"/>
          <w:szCs w:val="18"/>
        </w:rPr>
        <w:t>{'Index': 12627, 'k': 49, 'Utility': 0.23970435154082362, 'Group': 2, 'Recidivism': 0.9377289377289376}</w:t>
      </w:r>
    </w:p>
    <w:p w:rsidR="00927F8F" w:rsidRPr="00D34CA3" w:rsidRDefault="00D34CA3" w:rsidP="00D34CA3">
      <w:pPr>
        <w:spacing w:after="0"/>
        <w:rPr>
          <w:sz w:val="18"/>
          <w:szCs w:val="18"/>
        </w:rPr>
      </w:pPr>
      <w:r w:rsidRPr="00D34CA3">
        <w:rPr>
          <w:color w:val="3F2C36"/>
          <w:sz w:val="18"/>
          <w:szCs w:val="18"/>
        </w:rPr>
        <w:t>{'Index': 3747, 'k': 50, 'Utility': 0.241291969008</w:t>
      </w:r>
      <w:r w:rsidRPr="00D34CA3">
        <w:rPr>
          <w:color w:val="3F2C36"/>
          <w:sz w:val="18"/>
          <w:szCs w:val="18"/>
        </w:rPr>
        <w:t>45035, 'Group': 0, 'Recidivism': 0.9487179487179487}</w:t>
      </w:r>
    </w:p>
    <w:sectPr w:rsidR="00927F8F" w:rsidRPr="00D34C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7F8F"/>
    <w:rsid w:val="00AA1D8D"/>
    <w:rsid w:val="00B47730"/>
    <w:rsid w:val="00CB0664"/>
    <w:rsid w:val="00D34C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DB939"/>
  <w14:defaultImageDpi w14:val="300"/>
  <w15:docId w15:val="{9C3312A9-CF3E-493C-9CCD-77AABFE1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7B8F9A-0FD8-4922-8F33-E056EEF84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Hyerim</cp:lastModifiedBy>
  <cp:revision>2</cp:revision>
  <dcterms:created xsi:type="dcterms:W3CDTF">2013-12-23T23:15:00Z</dcterms:created>
  <dcterms:modified xsi:type="dcterms:W3CDTF">2018-04-10T14:19:00Z</dcterms:modified>
  <cp:category/>
</cp:coreProperties>
</file>