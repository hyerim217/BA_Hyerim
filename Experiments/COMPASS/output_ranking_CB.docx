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A6C" w:rsidRDefault="00665347" w:rsidP="00665347">
      <w:pPr>
        <w:pStyle w:val="Titel"/>
        <w:spacing w:after="0"/>
      </w:pPr>
      <w:r>
        <w:t>COMPAS Color-Blind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18363, 'k': 1, 'Utility': 1.4426950408889634, 'Group': 0, 'Recidivism': 1.0</w:t>
      </w:r>
      <w:r>
        <w:rPr>
          <w:color w:val="3F2C36"/>
          <w:sz w:val="18"/>
          <w:szCs w:val="18"/>
        </w:rPr>
        <w:t>0000000000000000</w:t>
      </w:r>
      <w:bookmarkStart w:id="0" w:name="_GoBack"/>
      <w:bookmarkEnd w:id="0"/>
      <w:r w:rsidRPr="00665347">
        <w:rPr>
          <w:color w:val="3F2C36"/>
          <w:sz w:val="18"/>
          <w:szCs w:val="18"/>
        </w:rPr>
        <w:t>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13126, 'k': 2, 'Utility': 0.90190370257347807, 'Group': 0, 'Recidivism': 0.9908424908424909}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CC0000"/>
          <w:sz w:val="18"/>
          <w:szCs w:val="18"/>
        </w:rPr>
        <w:t xml:space="preserve">{'Index': 13351, 'k': 3, 'Utility': </w:t>
      </w:r>
      <w:r w:rsidRPr="00665347">
        <w:rPr>
          <w:color w:val="CC0000"/>
          <w:sz w:val="18"/>
          <w:szCs w:val="18"/>
        </w:rPr>
        <w:t>0.71342062461542144, 'Group': 1, 'Recidivism': 0.989010989010989}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12765, 'k': 4, 'Utility': 0.61336910206525785, 'Group': 0, 'Recidivism': 0.9871794871794871}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2878, 'k': 5, 'Utility': 0.54788882020415475, 'Group': 0, 'Recidivism': 0.981</w:t>
      </w:r>
      <w:r w:rsidRPr="00665347">
        <w:rPr>
          <w:color w:val="3F2C36"/>
          <w:sz w:val="18"/>
          <w:szCs w:val="18"/>
        </w:rPr>
        <w:t>6849816849816}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11019, 'k': 6, 'Utility': 0.50260387330667933, 'Group': 0, 'Recidivism': 0.978021978021978}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2123, 'k': 7, 'Utility': 0.46944838632101193, 'Group': 0, 'Recidivism': 0.9761904761904762}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0066FF"/>
          <w:sz w:val="18"/>
          <w:szCs w:val="18"/>
        </w:rPr>
        <w:t>{'Index': 16134, 'k': 8, 'Utility': 0</w:t>
      </w:r>
      <w:r w:rsidRPr="00665347">
        <w:rPr>
          <w:color w:val="0066FF"/>
          <w:sz w:val="18"/>
          <w:szCs w:val="18"/>
        </w:rPr>
        <w:t>.44428343204405152, 'Group': 2, 'Recidivism': 0.9761904761904762}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CC0000"/>
          <w:sz w:val="18"/>
          <w:szCs w:val="18"/>
        </w:rPr>
        <w:t>{'Index': 12791, 'k': 9, 'Utility': 0.42395413709603147, 'Group': 1, 'Recidivism': 0.9761904761904762}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13502, 'k': 10, 'Utility': 0.406339253182599, 'Group': 0, 'Recidivism': 0.974</w:t>
      </w:r>
      <w:r w:rsidRPr="00665347">
        <w:rPr>
          <w:color w:val="3F2C36"/>
          <w:sz w:val="18"/>
          <w:szCs w:val="18"/>
        </w:rPr>
        <w:t>3589743589745}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2415, 'k': 11, 'Utility': 0.39211089657718201, 'Group': 0, 'Recidivism': 0.9743589743589745}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0066FF"/>
          <w:sz w:val="18"/>
          <w:szCs w:val="18"/>
        </w:rPr>
        <w:t>{'Index': 7213, 'k': 12, 'Utility': 0.37916049675536584, 'Group': 2, 'Recidivism': 0.9725274725274726}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17696, 'k': 13, 'Utility'</w:t>
      </w:r>
      <w:r w:rsidRPr="00665347">
        <w:rPr>
          <w:color w:val="3F2C36"/>
          <w:sz w:val="18"/>
          <w:szCs w:val="18"/>
        </w:rPr>
        <w:t>: 0.36851320417099653, 'Group': 0, 'Recidivism': 0.9725274725274726}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CC0000"/>
          <w:sz w:val="18"/>
          <w:szCs w:val="18"/>
        </w:rPr>
        <w:t>{'Index': 14963, 'k': 14, 'Utility': 0.35912461007245794, 'Group': 1, 'Recidivism': 0.9725274725274726}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CC0000"/>
          <w:sz w:val="18"/>
          <w:szCs w:val="18"/>
        </w:rPr>
        <w:t>{'Index': 16292, 'k': 15, 'Utility': 0.35010456578349386, 'Group': 1, 'Recidivism':</w:t>
      </w:r>
      <w:r w:rsidRPr="00665347">
        <w:rPr>
          <w:color w:val="CC0000"/>
          <w:sz w:val="18"/>
          <w:szCs w:val="18"/>
        </w:rPr>
        <w:t xml:space="preserve"> 0.9706959706959707}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CC0000"/>
          <w:sz w:val="18"/>
          <w:szCs w:val="18"/>
        </w:rPr>
        <w:t>{'Index': 2027, 'k': 16, 'Utility': 0.34261308726799161, 'Group': 1, 'Recidivism': 0.9706959706959707}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0066FF"/>
          <w:sz w:val="18"/>
          <w:szCs w:val="18"/>
        </w:rPr>
        <w:t>{'Index': 4572, 'k': 17, 'Utility': 0.33520410176221871, 'Group': 2, 'Recidivism': 0.9688644688644689}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11760, 'k': 18, 'Ut</w:t>
      </w:r>
      <w:r w:rsidRPr="00665347">
        <w:rPr>
          <w:color w:val="3F2C36"/>
          <w:sz w:val="18"/>
          <w:szCs w:val="18"/>
        </w:rPr>
        <w:t>ility': 0.32842690029417093, 'Group': 0, 'Recidivism': 0.9670329670329669}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6273, 'k': 19, 'Utility': 0.322803534738345, 'Group': 0, 'Recidivism': 0.9670329670329669}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CC0000"/>
          <w:sz w:val="18"/>
          <w:szCs w:val="18"/>
        </w:rPr>
        <w:t>{'Index': 10720, 'k': 20, 'Utility': 0.31702885590267016, 'Group': 1, 'Recidivis</w:t>
      </w:r>
      <w:r w:rsidRPr="00665347">
        <w:rPr>
          <w:color w:val="CC0000"/>
          <w:sz w:val="18"/>
          <w:szCs w:val="18"/>
        </w:rPr>
        <w:t>m': 0.9652014652014651}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17668, 'k': 21, 'Utility': 0.31166507024945372, 'Group': 0, 'Recidivism': 0.9633699633699634}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3128, 'k': 22, 'Utility': 0.30724660835787421, 'Group': 0, 'Recidivism': 0.9633699633699634}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 xml:space="preserve">{'Index': 1769, 'k': 23, </w:t>
      </w:r>
      <w:r w:rsidRPr="00665347">
        <w:rPr>
          <w:color w:val="3F2C36"/>
          <w:sz w:val="18"/>
          <w:szCs w:val="18"/>
        </w:rPr>
        <w:t>'Utility': 0.30313204709452324, 'Group': 0, 'Recidivism': 0.9633699633699634}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18393, 'k': 24, 'Utility': 0.29871871853827492, 'Group': 0, 'Recidivism': 0.9615384615384616}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12747, 'k': 25, 'Utility': 0.29456062719668619, 'Group': 0, 'Rec</w:t>
      </w:r>
      <w:r w:rsidRPr="00665347">
        <w:rPr>
          <w:color w:val="3F2C36"/>
          <w:sz w:val="18"/>
          <w:szCs w:val="18"/>
        </w:rPr>
        <w:t>idivism': 0.9597069597069597}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CC0000"/>
          <w:sz w:val="18"/>
          <w:szCs w:val="18"/>
        </w:rPr>
        <w:t>{'Index': 15407, 'k': 26, 'Utility': 0.29063193866046155, 'Group': 1, 'Recidivism': 0.9578754578754579}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13769, 'k': 27, 'Utility': 0.28745998480900375, 'Group': 0, 'Recidivism': 0.9578754578754579}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11665, '</w:t>
      </w:r>
      <w:r w:rsidRPr="00665347">
        <w:rPr>
          <w:color w:val="3F2C36"/>
          <w:sz w:val="18"/>
          <w:szCs w:val="18"/>
        </w:rPr>
        <w:t>k': 28, 'Utility': 0.28446430199134165, 'Group': 0, 'Recidivism': 0.9578754578754579}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10108, 'k': 29, 'Utility': 0.28162889429467541, 'Group': 0, 'Recidivism': 0.9578754578754579}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 xml:space="preserve">{'Index': 5488, 'k': 30, 'Utility': 0.27893972832058672, 'Group': </w:t>
      </w:r>
      <w:r w:rsidRPr="00665347">
        <w:rPr>
          <w:color w:val="3F2C36"/>
          <w:sz w:val="18"/>
          <w:szCs w:val="18"/>
        </w:rPr>
        <w:t>0, 'Recidivism': 0.9578754578754579}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4164, 'k': 31, 'Utility': 0.27638443457323364, 'Group': 0, 'Recidivism': 0.9578754578754579}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6724, 'k': 32, 'Utility': 0.27290444463167279, 'Group': 0, 'Recidivism': 0.9542124542124543}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0066FF"/>
          <w:sz w:val="18"/>
          <w:szCs w:val="18"/>
        </w:rPr>
        <w:t>{'Index': 431</w:t>
      </w:r>
      <w:r w:rsidRPr="00665347">
        <w:rPr>
          <w:color w:val="0066FF"/>
          <w:sz w:val="18"/>
          <w:szCs w:val="18"/>
        </w:rPr>
        <w:t>9, 'k': 33, 'Utility': 0.27059412886216977, 'Group': 2, 'Recidivism': 0.9542124542124543}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7639, 'k': 34, 'Utility': 0.26735763534534068, 'Group': 0, 'Recidivism': 0.9505494505494505}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962, 'k': 35, 'Utility': 0.26525587470704881, 'Group'</w:t>
      </w:r>
      <w:r w:rsidRPr="00665347">
        <w:rPr>
          <w:color w:val="3F2C36"/>
          <w:sz w:val="18"/>
          <w:szCs w:val="18"/>
        </w:rPr>
        <w:t>: 0, 'Recidivism': 0.9505494505494505}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375, 'k': 36, 'Utility': 0.26324316241611168, 'Group': 0, 'Recidivism': 0.9505494505494505}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0066FF"/>
          <w:sz w:val="18"/>
          <w:szCs w:val="18"/>
        </w:rPr>
        <w:t>{'Index': 11409, 'k': 37, 'Utility': 0.26080975324287853, 'Group': 2, 'Recidivism': 0.9487179487179487}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3</w:t>
      </w:r>
      <w:r w:rsidRPr="00665347">
        <w:rPr>
          <w:color w:val="3F2C36"/>
          <w:sz w:val="18"/>
          <w:szCs w:val="18"/>
        </w:rPr>
        <w:t>747, 'k': 38, 'Utility': 0.25896055269609497, 'Group': 0, 'Recidivism': 0.9487179487179487}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0066FF"/>
          <w:sz w:val="18"/>
          <w:szCs w:val="18"/>
        </w:rPr>
        <w:t>{'Index': 142, 'k': 39, 'Utility': 0.25718323423659539, 'Group': 2, 'Recidivism': 0.9487179487179487}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CC0000"/>
          <w:sz w:val="18"/>
          <w:szCs w:val="18"/>
        </w:rPr>
        <w:t>{'Index': 2712, 'k': 40, 'Utility': 0.25547314867647353, 'Grou</w:t>
      </w:r>
      <w:r w:rsidRPr="00665347">
        <w:rPr>
          <w:color w:val="CC0000"/>
          <w:sz w:val="18"/>
          <w:szCs w:val="18"/>
        </w:rPr>
        <w:t>p': 1, 'Recidivism': 0.9487179487179487}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CC0000"/>
          <w:sz w:val="18"/>
          <w:szCs w:val="18"/>
        </w:rPr>
        <w:t>{'Index': 8596, 'k': 41, 'Utility': 0.25333604721364633, 'Group': 1, 'Recidivism': 0.9468864468864469}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8510, 'k': 42, 'Utility': 0.25175114797417303, 'Group': 0, 'Recidivism': 0.9468864468864469}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</w:t>
      </w:r>
      <w:r w:rsidRPr="00665347">
        <w:rPr>
          <w:color w:val="3F2C36"/>
          <w:sz w:val="18"/>
          <w:szCs w:val="18"/>
        </w:rPr>
        <w:t xml:space="preserve"> 292, 'k': 43, 'Utility': 0.25022172208267818, 'Group': 0, 'Recidivism': 0.9468864468864469}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0066FF"/>
          <w:sz w:val="18"/>
          <w:szCs w:val="18"/>
        </w:rPr>
        <w:t>{'Index': 15999, 'k': 44, 'Utility': 0.24874452343254067, 'Group': 2, 'Recidivism': 0.9468864468864469}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CC0000"/>
          <w:sz w:val="18"/>
          <w:szCs w:val="18"/>
        </w:rPr>
        <w:t>{'Index': 4147, 'k': 45, 'Utility': 0.24731656711301081, 'G</w:t>
      </w:r>
      <w:r w:rsidRPr="00665347">
        <w:rPr>
          <w:color w:val="CC0000"/>
          <w:sz w:val="18"/>
          <w:szCs w:val="18"/>
        </w:rPr>
        <w:t>roup': 1, 'Recidivism': 0.9468864468864469}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CC0000"/>
          <w:sz w:val="18"/>
          <w:szCs w:val="18"/>
        </w:rPr>
        <w:t>{'Index': 12633, 'k': 46, 'Utility': 0.24545940644852038, 'Group': 1, 'Recidivism': 0.9450549450549451}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4104, 'k': 47, 'Utility': 0.24412448291681621, 'Group': 0, 'Recidivism': 0.9450549450549451}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0066FF"/>
          <w:sz w:val="18"/>
          <w:szCs w:val="18"/>
        </w:rPr>
        <w:t>{'Index': 7194, 'k': 48, 'Utility': 0.24283108485603608, 'Group': 2, 'Recidivism': 0.9450549450549451}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4746, 'k': 49, 'Utility': 0.24110886922563318, 'Group': 0, 'Recidivism': 0.9432234432234433}</w:t>
      </w:r>
    </w:p>
    <w:p w:rsidR="00A25A6C" w:rsidRPr="00665347" w:rsidRDefault="00DD71DB" w:rsidP="00665347">
      <w:pPr>
        <w:spacing w:after="0"/>
        <w:rPr>
          <w:sz w:val="18"/>
          <w:szCs w:val="18"/>
        </w:rPr>
      </w:pPr>
      <w:r w:rsidRPr="00665347">
        <w:rPr>
          <w:color w:val="3F2C36"/>
          <w:sz w:val="18"/>
          <w:szCs w:val="18"/>
        </w:rPr>
        <w:t>{'Index': 1966, 'k': 50, 'Utility': 0.239894525172</w:t>
      </w:r>
      <w:r w:rsidRPr="00665347">
        <w:rPr>
          <w:color w:val="3F2C36"/>
          <w:sz w:val="18"/>
          <w:szCs w:val="18"/>
        </w:rPr>
        <w:t>4941, 'Group': 0, 'Recidivism': 0.9432234432234433}</w:t>
      </w:r>
    </w:p>
    <w:sectPr w:rsidR="00A25A6C" w:rsidRPr="006653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5347"/>
    <w:rsid w:val="00A25A6C"/>
    <w:rsid w:val="00AA1D8D"/>
    <w:rsid w:val="00B47730"/>
    <w:rsid w:val="00CB0664"/>
    <w:rsid w:val="00DD71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7A165"/>
  <w14:defaultImageDpi w14:val="300"/>
  <w15:docId w15:val="{9C3312A9-CF3E-493C-9CCD-77AABFE17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0967A8-0322-4C7E-B77D-B8B8FFA8B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Hyerim</cp:lastModifiedBy>
  <cp:revision>3</cp:revision>
  <dcterms:created xsi:type="dcterms:W3CDTF">2013-12-23T23:15:00Z</dcterms:created>
  <dcterms:modified xsi:type="dcterms:W3CDTF">2018-04-10T14:19:00Z</dcterms:modified>
  <cp:category/>
</cp:coreProperties>
</file>