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69E" w:rsidRDefault="00AD1E91">
      <w:pPr>
        <w:pStyle w:val="Titel"/>
      </w:pPr>
      <w:r>
        <w:t xml:space="preserve">Synthetic Data Set 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bookmarkStart w:id="0" w:name="_GoBack"/>
      <w:r w:rsidRPr="007D16F0">
        <w:rPr>
          <w:color w:val="3F2C36"/>
          <w:sz w:val="20"/>
          <w:szCs w:val="20"/>
        </w:rPr>
        <w:t>{'Quality': 1.0, 'k': 1, 'Utility': 1.4426950408889634, 'Group': 0, 'Index': 113}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CC0000"/>
          <w:sz w:val="20"/>
          <w:szCs w:val="20"/>
        </w:rPr>
        <w:t>{'Quality': 0.5774295529529241, 'k': 2, 'Utility': 0.52559902971134997, 'Group': 1, 'Index': 197}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CC0000"/>
          <w:sz w:val="20"/>
          <w:szCs w:val="20"/>
        </w:rPr>
        <w:t xml:space="preserve">{'Quality': 0.5674764832045397, 'k': 3, 'Utility': </w:t>
      </w:r>
      <w:r w:rsidRPr="007D16F0">
        <w:rPr>
          <w:color w:val="CC0000"/>
          <w:sz w:val="20"/>
          <w:szCs w:val="20"/>
        </w:rPr>
        <w:t>0.40934775407014928, 'Group': 1, 'Index': 83}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9933"/>
          <w:sz w:val="20"/>
          <w:szCs w:val="20"/>
        </w:rPr>
        <w:t>{'Quality': 0.4466567918258464, 'k': 4, 'Utility': 0.27752346851971843, 'Group': 3, 'Index': 417}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3F2C36"/>
          <w:sz w:val="20"/>
          <w:szCs w:val="20"/>
        </w:rPr>
        <w:t>{'Quality': 0.8973810048418225, 'k': 5, 'Utility': 0.50083787486745734, 'Group': 0, 'Index': 486}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66FF"/>
          <w:sz w:val="20"/>
          <w:szCs w:val="20"/>
        </w:rPr>
        <w:t>{'Quality': 0.</w:t>
      </w:r>
      <w:r w:rsidRPr="007D16F0">
        <w:rPr>
          <w:color w:val="0066FF"/>
          <w:sz w:val="20"/>
          <w:szCs w:val="20"/>
        </w:rPr>
        <w:t>5209135672593572, 'k': 6, 'Utility': 0.26769661873249734, 'Group': 2, 'Index': 202}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3F2C36"/>
          <w:sz w:val="20"/>
          <w:szCs w:val="20"/>
        </w:rPr>
        <w:t>{'Quality': 0.8814003593496779, 'k': 7, 'Utility': 0.42386397582384355, 'Group': 0, 'Index': 85}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9933"/>
          <w:sz w:val="20"/>
          <w:szCs w:val="20"/>
        </w:rPr>
        <w:t>{'Quality': 0.4243094610000255, 'k': 8, 'Utility': 0.19311155781555669, 'Gr</w:t>
      </w:r>
      <w:r w:rsidRPr="007D16F0">
        <w:rPr>
          <w:color w:val="009933"/>
          <w:sz w:val="20"/>
          <w:szCs w:val="20"/>
        </w:rPr>
        <w:t>oup': 3, 'Index': 262}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66FF"/>
          <w:sz w:val="20"/>
          <w:szCs w:val="20"/>
        </w:rPr>
        <w:t>{'Quality': 0.4965353593502506, 'k': 9, 'Utility': 0.21564256663566203, 'Group': 2, 'Index': 424}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CC0000"/>
          <w:sz w:val="20"/>
          <w:szCs w:val="20"/>
        </w:rPr>
        <w:t>{'Quality': 0.555524331875896, 'k': 10, 'Utility': 0.23167164061656156, 'Group': 1, 'Index': 438}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3F2C36"/>
          <w:sz w:val="20"/>
          <w:szCs w:val="20"/>
        </w:rPr>
        <w:t xml:space="preserve">{'Quality': 0.8804091067147484, 'k': </w:t>
      </w:r>
      <w:r w:rsidRPr="007D16F0">
        <w:rPr>
          <w:color w:val="3F2C36"/>
          <w:sz w:val="20"/>
          <w:szCs w:val="20"/>
        </w:rPr>
        <w:t>11, 'Utility': 0.35430268850938945, 'Group': 0, 'Index': 452}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CC0000"/>
          <w:sz w:val="20"/>
          <w:szCs w:val="20"/>
        </w:rPr>
        <w:t>{'Quality': 0.5505783084198035, 'k': 12, 'Utility': 0.21465465071197212, 'Group': 1, 'Index': 471}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9933"/>
          <w:sz w:val="20"/>
          <w:szCs w:val="20"/>
        </w:rPr>
        <w:t>{'Quality': 0.4205149810509688, 'k': 13, 'Utility': 0.15934287456812263, 'Group': 3, 'Index': 1</w:t>
      </w:r>
      <w:r w:rsidRPr="007D16F0">
        <w:rPr>
          <w:color w:val="009933"/>
          <w:sz w:val="20"/>
          <w:szCs w:val="20"/>
        </w:rPr>
        <w:t>39}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66FF"/>
          <w:sz w:val="20"/>
          <w:szCs w:val="20"/>
        </w:rPr>
        <w:t>{'Quality': 0.4885983152515538, 'k': 14, 'Utility': 0.18042439355544007, 'Group': 2, 'Index': 309}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3F2C36"/>
          <w:sz w:val="20"/>
          <w:szCs w:val="20"/>
        </w:rPr>
        <w:t>{'Quality': 0.855879636319493, 'k': 15, 'Utility': 0.30869332672899552, 'Group': 0, 'Index': 79}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CC0000"/>
          <w:sz w:val="20"/>
          <w:szCs w:val="20"/>
        </w:rPr>
        <w:t>{'Quality': 0.5389359951382745, 'k': 16, 'Utility': 0.19</w:t>
      </w:r>
      <w:r w:rsidRPr="007D16F0">
        <w:rPr>
          <w:color w:val="CC0000"/>
          <w:sz w:val="20"/>
          <w:szCs w:val="20"/>
        </w:rPr>
        <w:t>022075985520315, 'Group': 1, 'Index': 234}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9933"/>
          <w:sz w:val="20"/>
          <w:szCs w:val="20"/>
        </w:rPr>
        <w:t>{'Quality': 0.4200539786709348, 'k': 17, 'Utility': 0.14532870296818928, 'Group': 3, 'Index': 184}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3F2C36"/>
          <w:sz w:val="20"/>
          <w:szCs w:val="20"/>
        </w:rPr>
        <w:t>{'Quality': 0.7733088043978671, 'k': 18, 'Utility': 0.26263366633489815, 'Group': 0, 'Index': 475}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66FF"/>
          <w:sz w:val="20"/>
          <w:szCs w:val="20"/>
        </w:rPr>
        <w:t>{'Quality': 0.4</w:t>
      </w:r>
      <w:r w:rsidRPr="007D16F0">
        <w:rPr>
          <w:color w:val="0066FF"/>
          <w:sz w:val="20"/>
          <w:szCs w:val="20"/>
        </w:rPr>
        <w:t>8683672667295064, 'k': 19, 'Utility': 0.1625100917631038, 'Group': 2, 'Index': 343}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CC0000"/>
          <w:sz w:val="20"/>
          <w:szCs w:val="20"/>
        </w:rPr>
        <w:t>{'Quality': 0.5306360254198867, 'k': 20, 'Utility': 0.17429203964634796, 'Group': 1, 'Index': 484}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CC0000"/>
          <w:sz w:val="20"/>
          <w:szCs w:val="20"/>
        </w:rPr>
        <w:t xml:space="preserve">{'Quality': 0.5278042086142939, 'k': 21, 'Utility': 0.17075281772362974, </w:t>
      </w:r>
      <w:r w:rsidRPr="007D16F0">
        <w:rPr>
          <w:color w:val="CC0000"/>
          <w:sz w:val="20"/>
          <w:szCs w:val="20"/>
        </w:rPr>
        <w:t>'Group': 1, 'Index': 337}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3F2C36"/>
          <w:sz w:val="20"/>
          <w:szCs w:val="20"/>
        </w:rPr>
        <w:t>{'Quality': 0.7690895403299571, 'k': 22, 'Utility': 0.24528494947392232, 'Group': 0, 'Index': 447}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9933"/>
          <w:sz w:val="20"/>
          <w:szCs w:val="20"/>
        </w:rPr>
        <w:t>{'Quality': 0.41351900935872815, 'k': 23, 'Utility': 0.13011705636007256, 'Group': 3, 'Index': 285}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66FF"/>
          <w:sz w:val="20"/>
          <w:szCs w:val="20"/>
        </w:rPr>
        <w:t>{'Quality': 0.48544576418414037</w:t>
      </w:r>
      <w:r w:rsidRPr="007D16F0">
        <w:rPr>
          <w:color w:val="0066FF"/>
          <w:sz w:val="20"/>
          <w:szCs w:val="20"/>
        </w:rPr>
        <w:t>, 'k': 24, 'Utility': 0.15081220606079682, 'Group': 2, 'Index': 6}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3F2C36"/>
          <w:sz w:val="20"/>
          <w:szCs w:val="20"/>
        </w:rPr>
        <w:t>{'Quality': 0.7628029719597623, 'k': 25, 'Utility': 0.23412534375761115, 'Group': 0, 'Index': 403}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CC0000"/>
          <w:sz w:val="20"/>
          <w:szCs w:val="20"/>
        </w:rPr>
        <w:t>{'Quality': 0.5252071736885581, 'k': 26, 'Utility': 0.15935472386571339, 'Group': 1, 'Inde</w:t>
      </w:r>
      <w:r w:rsidRPr="007D16F0">
        <w:rPr>
          <w:color w:val="CC0000"/>
          <w:sz w:val="20"/>
          <w:szCs w:val="20"/>
        </w:rPr>
        <w:t>x': 46}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66FF"/>
          <w:sz w:val="20"/>
          <w:szCs w:val="20"/>
        </w:rPr>
        <w:t>{'Quality': 0.4768454053009975, 'k': 27, 'Utility': 0.14310208267376887, 'Group': 2, 'Index': 380}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9933"/>
          <w:sz w:val="20"/>
          <w:szCs w:val="20"/>
        </w:rPr>
        <w:t>{'Quality': 0.4078050615717494, 'k': 28, 'Utility': 0.12110758369970347, 'Group': 3, 'Index': 154}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3F2C36"/>
          <w:sz w:val="20"/>
          <w:szCs w:val="20"/>
        </w:rPr>
        <w:t xml:space="preserve">{'Quality': 0.7519076829072968, 'k': 29, </w:t>
      </w:r>
      <w:r w:rsidRPr="007D16F0">
        <w:rPr>
          <w:color w:val="3F2C36"/>
          <w:sz w:val="20"/>
          <w:szCs w:val="20"/>
        </w:rPr>
        <w:t>'Utility': 0.22107146352671883, 'Group': 0, 'Index': 416}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CC0000"/>
          <w:sz w:val="20"/>
          <w:szCs w:val="20"/>
        </w:rPr>
        <w:t>{'Quality': 0.5187433292528976, 'k': 30, 'Utility': 0.1510615207230139, 'Group': 1, 'Index': 57}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9933"/>
          <w:sz w:val="20"/>
          <w:szCs w:val="20"/>
        </w:rPr>
        <w:t>{'Quality': 0.3986598059465248, 'k': 31, 'Utility': 0.11502890500816154, 'Group': 3, 'Index': 102}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66FF"/>
          <w:sz w:val="20"/>
          <w:szCs w:val="20"/>
        </w:rPr>
        <w:t>{'</w:t>
      </w:r>
      <w:r w:rsidRPr="007D16F0">
        <w:rPr>
          <w:color w:val="0066FF"/>
          <w:sz w:val="20"/>
          <w:szCs w:val="20"/>
        </w:rPr>
        <w:t>Quality': 0.47522321405679785, 'k': 32, 'Utility': 0.13591368120979644, 'Group': 2, 'Index': 411}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3F2C36"/>
          <w:sz w:val="20"/>
          <w:szCs w:val="20"/>
        </w:rPr>
        <w:t>{'Quality': 0.7498244824664771, 'k': 33, 'Utility': 0.21263409604101507, 'Group': 0, 'Index': 150}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CC0000"/>
          <w:sz w:val="20"/>
          <w:szCs w:val="20"/>
        </w:rPr>
        <w:t>{'Quality': 0.5158117598166446, 'k': 34, 'Utility': 0.14508</w:t>
      </w:r>
      <w:r w:rsidRPr="007D16F0">
        <w:rPr>
          <w:color w:val="CC0000"/>
          <w:sz w:val="20"/>
          <w:szCs w:val="20"/>
        </w:rPr>
        <w:t>052401501295, 'Group': 1, 'Index': 93}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CC0000"/>
          <w:sz w:val="20"/>
          <w:szCs w:val="20"/>
        </w:rPr>
        <w:t>{'Quality': 0.5154046037260771, 'k': 35, 'Utility': 0.14382639315647908, 'Group': 1, 'Index': 152}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3F2C36"/>
          <w:sz w:val="20"/>
          <w:szCs w:val="20"/>
        </w:rPr>
        <w:t>{'Quality': 0.7434928819892697, 'k': 36, 'Utility': 0.20590135250258854, 'Group': 0, 'Index': 169}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9933"/>
          <w:sz w:val="20"/>
          <w:szCs w:val="20"/>
        </w:rPr>
        <w:t>{'Quality': 0.39247</w:t>
      </w:r>
      <w:r w:rsidRPr="007D16F0">
        <w:rPr>
          <w:color w:val="009933"/>
          <w:sz w:val="20"/>
          <w:szCs w:val="20"/>
        </w:rPr>
        <w:t>82712098019, 'k': 37, 'Utility': 0.10789525085484809, 'Group': 3, 'Index': 300}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66FF"/>
          <w:sz w:val="20"/>
          <w:szCs w:val="20"/>
        </w:rPr>
        <w:t>{'Quality': 0.45664078475059855, 'k': 38, 'Utility': 0.12464394730003102, 'Group': 2, 'Index': 144}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3F2C36"/>
          <w:sz w:val="20"/>
          <w:szCs w:val="20"/>
        </w:rPr>
        <w:t>{'Quality': 0.7429459875947344, 'k': 39, 'Utility': 0.20140153584205123, 'Gr</w:t>
      </w:r>
      <w:r w:rsidRPr="007D16F0">
        <w:rPr>
          <w:color w:val="3F2C36"/>
          <w:sz w:val="20"/>
          <w:szCs w:val="20"/>
        </w:rPr>
        <w:t>oup': 0, 'Index': 8}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CC0000"/>
          <w:sz w:val="20"/>
          <w:szCs w:val="20"/>
        </w:rPr>
        <w:t>{'Quality': 0.5134959028682425, 'k': 40, 'Utility': 0.13827546460514928, 'Group': 1, 'Index': 298}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9933"/>
          <w:sz w:val="20"/>
          <w:szCs w:val="20"/>
        </w:rPr>
        <w:t>{'Quality': 0.3841464038798551, 'k': 41, 'Utility': 0.1027769822139297, 'Group': 3, 'Index': 497}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66FF"/>
          <w:sz w:val="20"/>
          <w:szCs w:val="20"/>
        </w:rPr>
        <w:t xml:space="preserve">{'Quality': 0.45614451492496416, 'k': </w:t>
      </w:r>
      <w:r w:rsidRPr="007D16F0">
        <w:rPr>
          <w:color w:val="0066FF"/>
          <w:sz w:val="20"/>
          <w:szCs w:val="20"/>
        </w:rPr>
        <w:t>42, 'Utility': 0.12127632162450135, 'Group': 2, 'Index': 439}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3F2C36"/>
          <w:sz w:val="20"/>
          <w:szCs w:val="20"/>
        </w:rPr>
        <w:t>{'Quality': 0.7260448308481215, 'k': 43, 'Utility': 0.191862697455876, 'Group': 0, 'Index': 204}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CC0000"/>
          <w:sz w:val="20"/>
          <w:szCs w:val="20"/>
        </w:rPr>
        <w:t>{'Quality': 0.5079903171076616, 'k': 44, 'Utility': 0.1334476903252623, 'Group': 1, 'Index': 436}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CC0000"/>
          <w:sz w:val="20"/>
          <w:szCs w:val="20"/>
        </w:rPr>
        <w:lastRenderedPageBreak/>
        <w:t>{'Quality': 0.5043838608203681, 'k': 45, 'Utility': 0.13173964563066509, 'Group': 1, 'Index': 368}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9933"/>
          <w:sz w:val="20"/>
          <w:szCs w:val="20"/>
        </w:rPr>
        <w:t>{'Quality': 0.3835618294451192, 'k': 46, 'Utility': 0.099622629863530085, 'Group': 3, 'Index': 249}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3F2C36"/>
          <w:sz w:val="20"/>
          <w:szCs w:val="20"/>
        </w:rPr>
        <w:t xml:space="preserve">{'Quality': 0.7161545697692885, 'k': 47, 'Utility': </w:t>
      </w:r>
      <w:r w:rsidRPr="007D16F0">
        <w:rPr>
          <w:color w:val="3F2C36"/>
          <w:sz w:val="20"/>
          <w:szCs w:val="20"/>
        </w:rPr>
        <w:t>0.18499544915166591, 'Group': 0, 'Index': 143}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0066FF"/>
          <w:sz w:val="20"/>
          <w:szCs w:val="20"/>
        </w:rPr>
        <w:t>{'Quality': 0.45520600948213424, 'k': 48, 'Utility': 0.11696480685480891, 'Group': 2, 'Index': 100}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CC0000"/>
          <w:sz w:val="20"/>
          <w:szCs w:val="20"/>
        </w:rPr>
        <w:t>{'Quality': 0.5037162479399434, 'k': 49, 'Utility': 0.12876106486107305, 'Group': 1, 'Index': 157}</w:t>
      </w:r>
    </w:p>
    <w:p w:rsidR="000E269E" w:rsidRPr="007D16F0" w:rsidRDefault="007D16F0" w:rsidP="007D16F0">
      <w:pPr>
        <w:spacing w:after="0"/>
        <w:rPr>
          <w:sz w:val="20"/>
          <w:szCs w:val="20"/>
        </w:rPr>
      </w:pPr>
      <w:r w:rsidRPr="007D16F0">
        <w:rPr>
          <w:color w:val="3F2C36"/>
          <w:sz w:val="20"/>
          <w:szCs w:val="20"/>
        </w:rPr>
        <w:t>{'Quality'</w:t>
      </w:r>
      <w:r w:rsidRPr="007D16F0">
        <w:rPr>
          <w:color w:val="3F2C36"/>
          <w:sz w:val="20"/>
          <w:szCs w:val="20"/>
        </w:rPr>
        <w:t>: 0.7094004985486301, 'k': 50, 'Utility': 0.18042521841363882, 'Group': 0, 'Index': 355}</w:t>
      </w:r>
      <w:bookmarkEnd w:id="0"/>
    </w:p>
    <w:sectPr w:rsidR="000E269E" w:rsidRPr="007D16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69E"/>
    <w:rsid w:val="0015074B"/>
    <w:rsid w:val="0029639D"/>
    <w:rsid w:val="00326F90"/>
    <w:rsid w:val="007D16F0"/>
    <w:rsid w:val="00AA1D8D"/>
    <w:rsid w:val="00AD1E9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926B0"/>
  <w14:defaultImageDpi w14:val="300"/>
  <w15:docId w15:val="{9C3312A9-CF3E-493C-9CCD-77AABFE1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F1F97B-B63D-4608-8351-08408B274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Hyerim</cp:lastModifiedBy>
  <cp:revision>3</cp:revision>
  <dcterms:created xsi:type="dcterms:W3CDTF">2013-12-23T23:15:00Z</dcterms:created>
  <dcterms:modified xsi:type="dcterms:W3CDTF">2018-04-10T14:14:00Z</dcterms:modified>
  <cp:category/>
</cp:coreProperties>
</file>