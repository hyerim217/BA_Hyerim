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65" w:rsidRDefault="00CF0303">
      <w:pPr>
        <w:pStyle w:val="Titel"/>
      </w:pPr>
      <w:r>
        <w:t>Synthetic Data Set Color-Blind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1.0</w:t>
      </w:r>
      <w:r>
        <w:rPr>
          <w:color w:val="3F2C36"/>
          <w:sz w:val="20"/>
          <w:szCs w:val="20"/>
        </w:rPr>
        <w:t>000000000000000</w:t>
      </w:r>
      <w:bookmarkStart w:id="0" w:name="_GoBack"/>
      <w:bookmarkEnd w:id="0"/>
      <w:r w:rsidRPr="00253F5A">
        <w:rPr>
          <w:color w:val="3F2C36"/>
          <w:sz w:val="20"/>
          <w:szCs w:val="20"/>
        </w:rPr>
        <w:t>, 'k': 1, 'Utility': 1.4426950408889634, 'Group': 0, 'Index': 113}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0.8973810048418225, 'k': 2, 'Utility': 0.81683139183683462, 'Group': 0, 'Index': 486}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 xml:space="preserve">{'Quality': 0.8814003593496779, 'k': 3, 'Utility': </w:t>
      </w:r>
      <w:r w:rsidRPr="00253F5A">
        <w:rPr>
          <w:color w:val="3F2C36"/>
          <w:sz w:val="20"/>
          <w:szCs w:val="20"/>
        </w:rPr>
        <w:t>0.6357959637357653, 'Group': 0, 'Index': 85}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0.8804091067147484, 'k': 4, 'Utility': 0.54702893470629455, 'Group': 0, 'Index': 452}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0.855879636319493, 'k': 5, 'Utility': 0.47767552007872588, 'Group': 0, 'Index': 79}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0.773</w:t>
      </w:r>
      <w:r w:rsidRPr="00253F5A">
        <w:rPr>
          <w:color w:val="3F2C36"/>
          <w:sz w:val="20"/>
          <w:szCs w:val="20"/>
        </w:rPr>
        <w:t>3088043978671, 'k': 6, 'Utility': 0.3974021127199977, 'Group': 0, 'Index': 475}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0.7690895403299571, 'k': 7, 'Utility': 0.36985388861120055, 'Group': 0, 'Index': 447}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0.7628029719597623, 'k': 8, 'Utility': 0.34716659363265356, 'Group</w:t>
      </w:r>
      <w:r w:rsidRPr="00253F5A">
        <w:rPr>
          <w:color w:val="3F2C36"/>
          <w:sz w:val="20"/>
          <w:szCs w:val="20"/>
        </w:rPr>
        <w:t>': 0, 'Index': 403}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0.7519076829072968, 'k': 9, 'Utility': 0.32654935758729897, 'Group': 0, 'Index': 416}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0.7498244824664771, 'k': 10, 'Utility': 0.31270109707144284, 'Group': 0, 'Index': 150}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0.7434928819892697, 'k': 11</w:t>
      </w:r>
      <w:r w:rsidRPr="00253F5A">
        <w:rPr>
          <w:color w:val="3F2C36"/>
          <w:sz w:val="20"/>
          <w:szCs w:val="20"/>
        </w:rPr>
        <w:t>, 'Utility': 0.29920354635965929, 'Group': 0, 'Index': 169}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0.7429459875947344, 'k': 12, 'Utility': 0.28965327733800117, 'Group': 0, 'Index': 8}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0.7260448308481215, 'k': 13, 'Utility': 0.27511521735451266, 'Group': 0, 'Index': 204}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0.7161545697692885, 'k': 14, 'Utility': 0.26445394899910074, 'Group': 0, 'Index': 143}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0.7094004985486301, 'k': 15, 'Utility': 0.25586214531506674, 'Group': 0, 'Index': 355}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0.6856339775265288, 'k': 16, 'Utility': 0.2419</w:t>
      </w:r>
      <w:r w:rsidRPr="00253F5A">
        <w:rPr>
          <w:color w:val="3F2C36"/>
          <w:sz w:val="20"/>
          <w:szCs w:val="20"/>
        </w:rPr>
        <w:t>9871109774235, 'Group': 0, 'Index': 384}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0.6843898246380856, 'k': 17, 'Utility': 0.23678262935153965, 'Group': 0, 'Index': 465}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0.6834292168776688, 'k': 18, 'Utility': 0.23210846674470564, 'Group': 0, 'Index': 110}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0.648</w:t>
      </w:r>
      <w:r w:rsidRPr="00253F5A">
        <w:rPr>
          <w:color w:val="3F2C36"/>
          <w:sz w:val="20"/>
          <w:szCs w:val="20"/>
        </w:rPr>
        <w:t>5863159179761, 'k': 19, 'Utility': 0.21650343111219511, 'Group': 0, 'Index': 180}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0.6457383818976544, 'k': 20, 'Utility': 0.2120984144825396, 'Group': 0, 'Index': 346}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0.6449479864802887, 'k': 21, 'Utility': 0.20865064010349449, 'Gr</w:t>
      </w:r>
      <w:r w:rsidRPr="00253F5A">
        <w:rPr>
          <w:color w:val="3F2C36"/>
          <w:sz w:val="20"/>
          <w:szCs w:val="20"/>
        </w:rPr>
        <w:t>oup': 0, 'Index': 318}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0.6323040961008036, 'k': 22, 'Utility': 0.20166010604916113, 'Group': 0, 'Index': 227}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0.6300043211901798, 'k': 23, 'Utility': 0.19823588737677375, 'Group': 0, 'Index': 74}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0.6293777965308002, 'k':</w:t>
      </w:r>
      <w:r w:rsidRPr="00253F5A">
        <w:rPr>
          <w:color w:val="3F2C36"/>
          <w:sz w:val="20"/>
          <w:szCs w:val="20"/>
        </w:rPr>
        <w:t xml:space="preserve"> 24, 'Utility': 0.19552720601036871, 'Group': 0, 'Index': 175}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0.6268122946274481, 'k': 25, 'Utility': 0.19238604114784377, 'Group': 0, 'Index': 456}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 xml:space="preserve">{'Quality': 0.6258223251377102, 'k': 26, 'Utility': 0.18988267641305284, 'Group': 0, 'Index': </w:t>
      </w:r>
      <w:r w:rsidRPr="00253F5A">
        <w:rPr>
          <w:color w:val="3F2C36"/>
          <w:sz w:val="20"/>
          <w:szCs w:val="20"/>
        </w:rPr>
        <w:t>145}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0.6228259562521422, 'k': 27, 'Utility': 0.18691108374359494, 'Group': 0, 'Index': 114}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0.6220009616670804, 'k': 28, 'Utility': 0.18471824071055226, 'Group': 0, 'Index': 226}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 xml:space="preserve">{'Quality': 0.6185909859282951, 'k': 29, 'Utility': </w:t>
      </w:r>
      <w:r w:rsidRPr="00253F5A">
        <w:rPr>
          <w:color w:val="3F2C36"/>
          <w:sz w:val="20"/>
          <w:szCs w:val="20"/>
        </w:rPr>
        <w:t>0.1818744743435006, 'Group': 0, 'Index': 254}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0.6167700733862812, 'k': 30, 'Utility': 0.17960756306276127, 'Group': 0, 'Index': 217}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0.6163327829077602, 'k': 31, 'Utility': 0.17783604988766391, 'Group': 0, 'Index': 96}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</w:t>
      </w:r>
      <w:r w:rsidRPr="00253F5A">
        <w:rPr>
          <w:color w:val="3F2C36"/>
          <w:sz w:val="20"/>
          <w:szCs w:val="20"/>
        </w:rPr>
        <w:t>.6159461431704644, 'k': 32, 'Utility': 0.17616039214630747, 'Group': 0, 'Index': 78}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0.6148185247585809, 'k': 33, 'Utility': 0.17434931013626376, 'Group': 0, 'Index': 382}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0.6110147674077854, 'k': 34, 'Utility': 0.17185793256815982,</w:t>
      </w:r>
      <w:r w:rsidRPr="00253F5A">
        <w:rPr>
          <w:color w:val="3F2C36"/>
          <w:sz w:val="20"/>
          <w:szCs w:val="20"/>
        </w:rPr>
        <w:t xml:space="preserve"> 'Group': 0, 'Index': 358}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0.6105725743171105, 'k': 35, 'Utility': 0.17038352100356527, 'Group': 0, 'Index': 105}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0.6097238132136916, 'k': 36, 'Utility': 0.16885562839261539, 'Group': 0, 'Index': 206}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0.6090249019360937,</w:t>
      </w:r>
      <w:r w:rsidRPr="00253F5A">
        <w:rPr>
          <w:color w:val="3F2C36"/>
          <w:sz w:val="20"/>
          <w:szCs w:val="20"/>
        </w:rPr>
        <w:t xml:space="preserve"> 'k': 37, 'Utility': 0.16742556057611122, 'Group': 0, 'Index': 149}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0.6090067602794474, 'k': 38, 'Utility': 0.16623352330452251, 'Group': 0, 'Index': 237}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0.5919357409956633, 'k': 39, 'Utility': 0.16046491850947334, 'Group': 0, 'Ind</w:t>
      </w:r>
      <w:r w:rsidRPr="00253F5A">
        <w:rPr>
          <w:color w:val="3F2C36"/>
          <w:sz w:val="20"/>
          <w:szCs w:val="20"/>
        </w:rPr>
        <w:t>ex': 243}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0.5915617580037063, 'k': 40, 'Utility': 0.15929723387021835, 'Group': 0, 'Index': 347}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0.5892797225150448, 'k': 41, 'Utility': 0.15765966034892309, 'Group': 0, 'Index': 155}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0.5876643258923937, 'k': 42, 'Utilit</w:t>
      </w:r>
      <w:r w:rsidRPr="00253F5A">
        <w:rPr>
          <w:color w:val="3F2C36"/>
          <w:sz w:val="20"/>
          <w:szCs w:val="20"/>
        </w:rPr>
        <w:t>y': 0.1562438338338796, 'Group': 0, 'Index': 238}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0.5863443064203447, 'k': 43, 'Utility': 0.15494580429184956, 'Group': 0, 'Index': 402}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0.5842322183535856, 'k': 44, 'Utility': 0.15347623276915104, 'Group': 0, 'Index': 223}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lastRenderedPageBreak/>
        <w:t>{'Qualit</w:t>
      </w:r>
      <w:r w:rsidRPr="00253F5A">
        <w:rPr>
          <w:color w:val="3F2C36"/>
          <w:sz w:val="20"/>
          <w:szCs w:val="20"/>
        </w:rPr>
        <w:t>y': 0.5831397369184054, 'k': 45, 'Utility': 0.1523098343587756, 'Group': 0, 'Index': 468}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0.5809877179634934, 'k': 46, 'Utility': 0.1509001155450366, 'Group': 0, 'Index': 104}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CC0000"/>
          <w:sz w:val="20"/>
          <w:szCs w:val="20"/>
        </w:rPr>
        <w:t>{'Quality': 0.5774295529529241, 'k': 47, 'Utility': 0.14916031260735</w:t>
      </w:r>
      <w:r w:rsidRPr="00253F5A">
        <w:rPr>
          <w:color w:val="CC0000"/>
          <w:sz w:val="20"/>
          <w:szCs w:val="20"/>
        </w:rPr>
        <w:t>355, 'Group': 1, 'Index': 197}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0.5770305355014911, 'k': 48, 'Utility': 0.14826751784547293, 'Group': 0, 'Index': 158}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3F2C36"/>
          <w:sz w:val="20"/>
          <w:szCs w:val="20"/>
        </w:rPr>
        <w:t>{'Quality': 0.5709588389132679, 'k': 49, 'Utility': 0.14594976515246239, 'Group': 0, 'Index': 333}</w:t>
      </w:r>
    </w:p>
    <w:p w:rsidR="00D33165" w:rsidRPr="00253F5A" w:rsidRDefault="00D94F99" w:rsidP="00253F5A">
      <w:pPr>
        <w:spacing w:after="0"/>
        <w:rPr>
          <w:sz w:val="20"/>
          <w:szCs w:val="20"/>
        </w:rPr>
      </w:pPr>
      <w:r w:rsidRPr="00253F5A">
        <w:rPr>
          <w:color w:val="CC0000"/>
          <w:sz w:val="20"/>
          <w:szCs w:val="20"/>
        </w:rPr>
        <w:t xml:space="preserve">{'Quality': </w:t>
      </w:r>
      <w:r w:rsidRPr="00253F5A">
        <w:rPr>
          <w:color w:val="CC0000"/>
          <w:sz w:val="20"/>
          <w:szCs w:val="20"/>
        </w:rPr>
        <w:t>0.5674764832045397, 'k': 50, 'Utility': 0.14432900545778793, 'Group': 1, 'Index': 83}</w:t>
      </w:r>
    </w:p>
    <w:sectPr w:rsidR="00D33165" w:rsidRPr="00253F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F5A"/>
    <w:rsid w:val="0029639D"/>
    <w:rsid w:val="00326F90"/>
    <w:rsid w:val="00AA1D8D"/>
    <w:rsid w:val="00B47730"/>
    <w:rsid w:val="00CB0664"/>
    <w:rsid w:val="00CF0303"/>
    <w:rsid w:val="00D33165"/>
    <w:rsid w:val="00D94F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3E0D7"/>
  <w14:defaultImageDpi w14:val="300"/>
  <w15:docId w15:val="{9C3312A9-CF3E-493C-9CCD-77AABFE1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8ABD37-C412-45E3-89BB-572133E49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Hyerim</cp:lastModifiedBy>
  <cp:revision>4</cp:revision>
  <dcterms:created xsi:type="dcterms:W3CDTF">2013-12-23T23:15:00Z</dcterms:created>
  <dcterms:modified xsi:type="dcterms:W3CDTF">2018-04-10T14:16:00Z</dcterms:modified>
  <cp:category/>
</cp:coreProperties>
</file>